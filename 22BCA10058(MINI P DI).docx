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F30D" w14:textId="7EAD06C8" w:rsidR="003C0058" w:rsidRDefault="00214363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59D84ED2" wp14:editId="76CE5B03">
            <wp:simplePos x="0" y="0"/>
            <wp:positionH relativeFrom="column">
              <wp:posOffset>4899660</wp:posOffset>
            </wp:positionH>
            <wp:positionV relativeFrom="paragraph">
              <wp:posOffset>-762000</wp:posOffset>
            </wp:positionV>
            <wp:extent cx="1211580" cy="815340"/>
            <wp:effectExtent l="0" t="0" r="7620" b="3810"/>
            <wp:wrapNone/>
            <wp:docPr id="509717351" name="Picture 2" descr="CH University - O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 University - OD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4" t="30307" r="2872" b="43659"/>
                    <a:stretch/>
                  </pic:blipFill>
                  <pic:spPr bwMode="auto">
                    <a:xfrm>
                      <a:off x="0" y="0"/>
                      <a:ext cx="12115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1FB466EE" wp14:editId="54AEFDBB">
            <wp:simplePos x="0" y="0"/>
            <wp:positionH relativeFrom="column">
              <wp:posOffset>-655320</wp:posOffset>
            </wp:positionH>
            <wp:positionV relativeFrom="paragraph">
              <wp:posOffset>-594360</wp:posOffset>
            </wp:positionV>
            <wp:extent cx="1912620" cy="589915"/>
            <wp:effectExtent l="0" t="0" r="0" b="635"/>
            <wp:wrapNone/>
            <wp:docPr id="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010">
        <w:t>STUDENTS GRADE GENERATOR</w:t>
      </w:r>
    </w:p>
    <w:p w14:paraId="4915356E" w14:textId="2B989C7D" w:rsidR="003C0058" w:rsidRDefault="00576010">
      <w:pPr>
        <w:jc w:val="center"/>
      </w:pPr>
      <w:r>
        <w:rPr>
          <w:sz w:val="24"/>
        </w:rPr>
        <w:t>FOR CALCULATION STUDENTS GRADES BASES ON 3 SUBJECTS</w:t>
      </w:r>
    </w:p>
    <w:p w14:paraId="4DAF9287" w14:textId="42AE3FDF" w:rsidR="003C0058" w:rsidRDefault="003C0058"/>
    <w:p w14:paraId="63952F84" w14:textId="77777777" w:rsidR="003C0058" w:rsidRPr="00214363" w:rsidRDefault="00000000">
      <w:pPr>
        <w:pStyle w:val="Heading2"/>
        <w:jc w:val="center"/>
        <w:rPr>
          <w:color w:val="auto"/>
        </w:rPr>
      </w:pPr>
      <w:r w:rsidRPr="00214363">
        <w:rPr>
          <w:color w:val="auto"/>
        </w:rPr>
        <w:t>A PROJECT REPORT</w:t>
      </w:r>
    </w:p>
    <w:p w14:paraId="6D4CB910" w14:textId="76EA9EEE" w:rsidR="003C0058" w:rsidRDefault="003C0058"/>
    <w:p w14:paraId="33647A0C" w14:textId="6B4BBD33" w:rsidR="003C0058" w:rsidRDefault="00000000">
      <w:pPr>
        <w:jc w:val="center"/>
      </w:pPr>
      <w:r>
        <w:rPr>
          <w:sz w:val="24"/>
        </w:rPr>
        <w:t>Submitted by</w:t>
      </w:r>
      <w:r w:rsidR="00576010">
        <w:rPr>
          <w:sz w:val="24"/>
        </w:rPr>
        <w:t>:</w:t>
      </w:r>
    </w:p>
    <w:p w14:paraId="30AAF31B" w14:textId="7424243E" w:rsidR="003C0058" w:rsidRDefault="00214363">
      <w:pPr>
        <w:jc w:val="center"/>
        <w:rPr>
          <w:b/>
          <w:sz w:val="24"/>
        </w:rPr>
      </w:pPr>
      <w:r>
        <w:rPr>
          <w:b/>
          <w:sz w:val="24"/>
        </w:rPr>
        <w:t>Anurag (22BCA10058)</w:t>
      </w:r>
    </w:p>
    <w:p w14:paraId="6D8CBE5D" w14:textId="1BF6EF6C" w:rsidR="00576010" w:rsidRDefault="00576010">
      <w:pPr>
        <w:jc w:val="center"/>
        <w:rPr>
          <w:bCs/>
          <w:sz w:val="24"/>
        </w:rPr>
      </w:pPr>
      <w:r w:rsidRPr="00576010">
        <w:rPr>
          <w:bCs/>
          <w:sz w:val="24"/>
        </w:rPr>
        <w:t>S</w:t>
      </w:r>
      <w:r>
        <w:rPr>
          <w:bCs/>
          <w:sz w:val="24"/>
        </w:rPr>
        <w:t>ubmitted</w:t>
      </w:r>
      <w:r w:rsidRPr="00576010">
        <w:rPr>
          <w:bCs/>
          <w:sz w:val="24"/>
        </w:rPr>
        <w:t xml:space="preserve"> </w:t>
      </w:r>
      <w:r>
        <w:rPr>
          <w:bCs/>
          <w:sz w:val="24"/>
        </w:rPr>
        <w:t>to:</w:t>
      </w:r>
    </w:p>
    <w:p w14:paraId="2DB8F3FD" w14:textId="742F4C8D" w:rsidR="00576010" w:rsidRPr="00576010" w:rsidRDefault="00576010">
      <w:pPr>
        <w:jc w:val="center"/>
        <w:rPr>
          <w:b/>
        </w:rPr>
      </w:pPr>
      <w:r w:rsidRPr="00576010">
        <w:rPr>
          <w:b/>
          <w:sz w:val="24"/>
        </w:rPr>
        <w:t>MR Rishabh.</w:t>
      </w:r>
    </w:p>
    <w:p w14:paraId="293D16FF" w14:textId="640B0CB8" w:rsidR="003C0058" w:rsidRDefault="003C0058"/>
    <w:p w14:paraId="27A7F35A" w14:textId="7E7A836A" w:rsidR="003C0058" w:rsidRDefault="00000000">
      <w:pPr>
        <w:jc w:val="center"/>
      </w:pPr>
      <w:r>
        <w:rPr>
          <w:sz w:val="24"/>
        </w:rPr>
        <w:t>In partial fulfillment of the requirements for the award of the degree of</w:t>
      </w:r>
    </w:p>
    <w:p w14:paraId="70EBB4A4" w14:textId="1D7DF0AA" w:rsidR="00261D8F" w:rsidRPr="00261D8F" w:rsidRDefault="00000000" w:rsidP="00261D8F">
      <w:pPr>
        <w:jc w:val="center"/>
        <w:rPr>
          <w:b/>
          <w:sz w:val="24"/>
        </w:rPr>
      </w:pPr>
      <w:r>
        <w:rPr>
          <w:b/>
          <w:sz w:val="24"/>
        </w:rPr>
        <w:t>BACHELOR IN COMPUTER APPLICATIONS</w:t>
      </w:r>
    </w:p>
    <w:p w14:paraId="4AEC403E" w14:textId="63C27609" w:rsidR="003C0058" w:rsidRDefault="00000000">
      <w:pPr>
        <w:jc w:val="center"/>
      </w:pPr>
      <w:r>
        <w:rPr>
          <w:sz w:val="24"/>
        </w:rPr>
        <w:t>Chandigarh University</w:t>
      </w:r>
    </w:p>
    <w:p w14:paraId="64696AA8" w14:textId="77777777" w:rsidR="003C0058" w:rsidRDefault="00000000">
      <w:pPr>
        <w:jc w:val="center"/>
      </w:pPr>
      <w:r>
        <w:rPr>
          <w:sz w:val="24"/>
        </w:rPr>
        <w:t>January – May 2025</w:t>
      </w:r>
    </w:p>
    <w:p w14:paraId="3B2D8A98" w14:textId="77777777" w:rsidR="003C0058" w:rsidRDefault="003C0058"/>
    <w:p w14:paraId="4E4F2D30" w14:textId="77777777" w:rsidR="00576010" w:rsidRDefault="00576010" w:rsidP="00576010">
      <w:pPr>
        <w:spacing w:after="314"/>
      </w:pPr>
      <w:r>
        <w:rPr>
          <w:rFonts w:ascii="Arial" w:eastAsia="Arial" w:hAnsi="Arial" w:cs="Arial"/>
          <w:b/>
          <w:sz w:val="24"/>
        </w:rPr>
        <w:t>Project Title:</w:t>
      </w:r>
    </w:p>
    <w:p w14:paraId="4E857859" w14:textId="77777777" w:rsidR="00576010" w:rsidRDefault="00576010" w:rsidP="00576010">
      <w:pPr>
        <w:spacing w:after="101" w:line="843" w:lineRule="auto"/>
        <w:ind w:left="-5"/>
      </w:pPr>
      <w:r>
        <w:t xml:space="preserve">Student Grade Management System </w:t>
      </w:r>
      <w:r>
        <w:rPr>
          <w:rFonts w:ascii="Arial" w:eastAsia="Arial" w:hAnsi="Arial" w:cs="Arial"/>
          <w:b/>
          <w:sz w:val="24"/>
        </w:rPr>
        <w:t>Objective:</w:t>
      </w:r>
    </w:p>
    <w:p w14:paraId="7166CACA" w14:textId="77777777" w:rsidR="00576010" w:rsidRDefault="00576010" w:rsidP="00576010">
      <w:pPr>
        <w:spacing w:after="0" w:line="430" w:lineRule="auto"/>
        <w:ind w:left="-5"/>
      </w:pPr>
      <w:r>
        <w:t xml:space="preserve">The main objective of this mini project is to develop a desktop-based Java application that facilitates the management of student academic records in an efficient and user-friendly manner. </w:t>
      </w:r>
    </w:p>
    <w:p w14:paraId="0F7EAD22" w14:textId="77777777" w:rsidR="00576010" w:rsidRDefault="00576010" w:rsidP="00576010">
      <w:pPr>
        <w:spacing w:after="453" w:line="430" w:lineRule="auto"/>
        <w:ind w:left="-5"/>
      </w:pPr>
      <w:r>
        <w:t>It allows entry of student data, calculation of total and average marks, and determines pass or fail status based on input scores.</w:t>
      </w:r>
    </w:p>
    <w:p w14:paraId="09C4ADAC" w14:textId="77777777" w:rsidR="00576010" w:rsidRDefault="00576010" w:rsidP="00576010">
      <w:pPr>
        <w:spacing w:after="516" w:line="430" w:lineRule="auto"/>
        <w:ind w:left="-5"/>
      </w:pPr>
      <w:r>
        <w:lastRenderedPageBreak/>
        <w:t>This project also provides an opportunity to explore Java Swing for GUI design, understand Object-Oriented Programming (OOP) principles, handle user events, and apply exception handling for robust applications.</w:t>
      </w:r>
    </w:p>
    <w:p w14:paraId="59475B6D" w14:textId="77777777" w:rsidR="00576010" w:rsidRDefault="00576010" w:rsidP="00576010">
      <w:pPr>
        <w:spacing w:after="767"/>
        <w:ind w:left="-5"/>
      </w:pPr>
      <w:r>
        <w:rPr>
          <w:rFonts w:ascii="Arial" w:eastAsia="Arial" w:hAnsi="Arial" w:cs="Arial"/>
          <w:b/>
          <w:sz w:val="24"/>
        </w:rPr>
        <w:t>Tools and Technologies Used:</w:t>
      </w:r>
    </w:p>
    <w:p w14:paraId="218B4A6D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Programming Language: Java (JDK 8 or higher)</w:t>
      </w:r>
    </w:p>
    <w:p w14:paraId="77B30BAA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Development Environment: IntelliJ IDEA (You may also use Eclipse, NetBeans)</w:t>
      </w:r>
    </w:p>
    <w:p w14:paraId="2AD37152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GUI Framework: Java Swing (AWT components also possible)</w:t>
      </w:r>
    </w:p>
    <w:p w14:paraId="0CAF144F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File System: Local file storage (optional)</w:t>
      </w:r>
    </w:p>
    <w:p w14:paraId="33AAD30C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 xml:space="preserve">Concepts Used: </w:t>
      </w:r>
    </w:p>
    <w:p w14:paraId="3B6F3D9D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Classes and Objects (OOP)</w:t>
      </w:r>
    </w:p>
    <w:p w14:paraId="359B8A1A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Arrays and Loops</w:t>
      </w:r>
    </w:p>
    <w:p w14:paraId="2B0DC7A9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GUI Programming using Swing components (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>)</w:t>
      </w:r>
    </w:p>
    <w:p w14:paraId="4AB16B6C" w14:textId="77777777" w:rsidR="00576010" w:rsidRDefault="00576010" w:rsidP="00576010">
      <w:pPr>
        <w:numPr>
          <w:ilvl w:val="0"/>
          <w:numId w:val="10"/>
        </w:numPr>
        <w:spacing w:after="516" w:line="430" w:lineRule="auto"/>
        <w:ind w:hanging="134"/>
      </w:pPr>
      <w:r>
        <w:t>Exception Handling using try-</w:t>
      </w:r>
      <w:proofErr w:type="gramStart"/>
      <w:r>
        <w:t>catch  -</w:t>
      </w:r>
      <w:proofErr w:type="gramEnd"/>
      <w:r>
        <w:t xml:space="preserve"> Event Handling with ActionListener</w:t>
      </w:r>
    </w:p>
    <w:p w14:paraId="1372DD96" w14:textId="77777777" w:rsidR="00576010" w:rsidRDefault="00576010" w:rsidP="00576010">
      <w:pPr>
        <w:spacing w:after="767"/>
        <w:ind w:left="-5"/>
      </w:pPr>
      <w:r>
        <w:rPr>
          <w:rFonts w:ascii="Arial" w:eastAsia="Arial" w:hAnsi="Arial" w:cs="Arial"/>
          <w:b/>
          <w:sz w:val="24"/>
        </w:rPr>
        <w:t>System Requirements:</w:t>
      </w:r>
    </w:p>
    <w:p w14:paraId="38AB84AE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Operating System: Windows/Linux/Mac OS</w:t>
      </w:r>
    </w:p>
    <w:p w14:paraId="270DE21A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Java Development Kit (JDK): Version 8 or above</w:t>
      </w:r>
    </w:p>
    <w:p w14:paraId="5AA7BF95" w14:textId="77777777" w:rsidR="00576010" w:rsidRDefault="00576010" w:rsidP="00576010">
      <w:pPr>
        <w:numPr>
          <w:ilvl w:val="0"/>
          <w:numId w:val="10"/>
        </w:numPr>
        <w:spacing w:after="175" w:line="265" w:lineRule="auto"/>
        <w:ind w:hanging="134"/>
      </w:pPr>
      <w:r>
        <w:t>RAM: Minimum 2GB (Recommended 4GB+)</w:t>
      </w:r>
    </w:p>
    <w:p w14:paraId="706DA38C" w14:textId="77777777" w:rsidR="00576010" w:rsidRDefault="00576010" w:rsidP="00576010">
      <w:pPr>
        <w:numPr>
          <w:ilvl w:val="0"/>
          <w:numId w:val="10"/>
        </w:numPr>
        <w:spacing w:after="101" w:line="843" w:lineRule="auto"/>
        <w:ind w:hanging="134"/>
      </w:pPr>
      <w:r>
        <w:t xml:space="preserve">Disk Space: Minimum 100MB for IntelliJ IDEA and Java project </w:t>
      </w:r>
      <w:proofErr w:type="spellStart"/>
      <w:r>
        <w:t>files</w:t>
      </w:r>
      <w:r>
        <w:rPr>
          <w:rFonts w:ascii="Arial" w:eastAsia="Arial" w:hAnsi="Arial" w:cs="Arial"/>
          <w:b/>
          <w:sz w:val="24"/>
        </w:rPr>
        <w:t>Project</w:t>
      </w:r>
      <w:proofErr w:type="spellEnd"/>
      <w:r>
        <w:rPr>
          <w:rFonts w:ascii="Arial" w:eastAsia="Arial" w:hAnsi="Arial" w:cs="Arial"/>
          <w:b/>
          <w:sz w:val="24"/>
        </w:rPr>
        <w:t xml:space="preserve"> Modules:</w:t>
      </w:r>
    </w:p>
    <w:p w14:paraId="39282BB2" w14:textId="77777777" w:rsidR="00576010" w:rsidRDefault="00576010" w:rsidP="00576010">
      <w:pPr>
        <w:ind w:left="-5"/>
      </w:pPr>
      <w:r>
        <w:t>1. Student Input Form:</w:t>
      </w:r>
    </w:p>
    <w:p w14:paraId="55210CA0" w14:textId="77777777" w:rsidR="00576010" w:rsidRDefault="00576010" w:rsidP="00576010">
      <w:pPr>
        <w:numPr>
          <w:ilvl w:val="0"/>
          <w:numId w:val="11"/>
        </w:numPr>
        <w:spacing w:after="175" w:line="265" w:lineRule="auto"/>
        <w:ind w:hanging="134"/>
      </w:pPr>
      <w:r>
        <w:t>Collects essential data: Student Name, ID, Marks for 3 Subjects.</w:t>
      </w:r>
    </w:p>
    <w:p w14:paraId="6FEE4278" w14:textId="77777777" w:rsidR="00576010" w:rsidRDefault="00576010" w:rsidP="00576010">
      <w:pPr>
        <w:numPr>
          <w:ilvl w:val="0"/>
          <w:numId w:val="11"/>
        </w:numPr>
        <w:spacing w:after="628" w:line="265" w:lineRule="auto"/>
        <w:ind w:hanging="134"/>
      </w:pPr>
      <w:r>
        <w:t>Ensures clean and organized layout for user interaction.</w:t>
      </w:r>
    </w:p>
    <w:p w14:paraId="2278E876" w14:textId="77777777" w:rsidR="00576010" w:rsidRDefault="00576010" w:rsidP="00576010">
      <w:pPr>
        <w:ind w:left="-5"/>
      </w:pPr>
      <w:r>
        <w:lastRenderedPageBreak/>
        <w:t>2. Grade Calculation Module:</w:t>
      </w:r>
    </w:p>
    <w:p w14:paraId="137ABBE1" w14:textId="77777777" w:rsidR="00576010" w:rsidRDefault="00576010" w:rsidP="00576010">
      <w:pPr>
        <w:numPr>
          <w:ilvl w:val="0"/>
          <w:numId w:val="12"/>
        </w:numPr>
        <w:spacing w:after="175" w:line="265" w:lineRule="auto"/>
        <w:ind w:hanging="134"/>
      </w:pPr>
      <w:r>
        <w:t>Sums up the marks to get a total score.</w:t>
      </w:r>
    </w:p>
    <w:p w14:paraId="66866560" w14:textId="77777777" w:rsidR="00576010" w:rsidRDefault="00576010" w:rsidP="00576010">
      <w:pPr>
        <w:numPr>
          <w:ilvl w:val="0"/>
          <w:numId w:val="12"/>
        </w:numPr>
        <w:spacing w:after="175" w:line="265" w:lineRule="auto"/>
        <w:ind w:hanging="134"/>
      </w:pPr>
      <w:r>
        <w:t>Calculates the average score from three subjects.</w:t>
      </w:r>
    </w:p>
    <w:p w14:paraId="4CEC0E62" w14:textId="77777777" w:rsidR="00576010" w:rsidRDefault="00576010" w:rsidP="00576010">
      <w:pPr>
        <w:numPr>
          <w:ilvl w:val="0"/>
          <w:numId w:val="12"/>
        </w:numPr>
        <w:spacing w:after="628" w:line="265" w:lineRule="auto"/>
        <w:ind w:hanging="134"/>
      </w:pPr>
      <w:r>
        <w:t>Evaluates whether the student passed or failed based on minimum marks.</w:t>
      </w:r>
    </w:p>
    <w:p w14:paraId="16F09EC5" w14:textId="77777777" w:rsidR="00576010" w:rsidRDefault="00576010" w:rsidP="00576010">
      <w:pPr>
        <w:ind w:left="-5"/>
      </w:pPr>
      <w:r>
        <w:t>3. Output Display:</w:t>
      </w:r>
    </w:p>
    <w:p w14:paraId="2807A4E3" w14:textId="77777777" w:rsidR="00576010" w:rsidRDefault="00576010" w:rsidP="00576010">
      <w:pPr>
        <w:numPr>
          <w:ilvl w:val="0"/>
          <w:numId w:val="13"/>
        </w:numPr>
        <w:spacing w:after="175" w:line="265" w:lineRule="auto"/>
        <w:ind w:hanging="134"/>
      </w:pPr>
      <w:r>
        <w:t>Results are printed in a scrollable text area for better readability.</w:t>
      </w:r>
    </w:p>
    <w:p w14:paraId="484D7095" w14:textId="77777777" w:rsidR="00576010" w:rsidRDefault="00576010" w:rsidP="00576010">
      <w:pPr>
        <w:numPr>
          <w:ilvl w:val="0"/>
          <w:numId w:val="13"/>
        </w:numPr>
        <w:spacing w:after="628" w:line="265" w:lineRule="auto"/>
        <w:ind w:hanging="134"/>
      </w:pPr>
      <w:r>
        <w:t>The output includes Name, ID, Total Marks, Average, and Result Status.</w:t>
      </w:r>
    </w:p>
    <w:p w14:paraId="5DE4CEFB" w14:textId="77777777" w:rsidR="00576010" w:rsidRDefault="00576010" w:rsidP="00576010">
      <w:pPr>
        <w:ind w:left="-5"/>
      </w:pPr>
      <w:r>
        <w:t>4. Error Handling:</w:t>
      </w:r>
    </w:p>
    <w:p w14:paraId="2DE55EA2" w14:textId="77777777" w:rsidR="00576010" w:rsidRDefault="00576010" w:rsidP="00576010">
      <w:pPr>
        <w:numPr>
          <w:ilvl w:val="0"/>
          <w:numId w:val="14"/>
        </w:numPr>
        <w:spacing w:after="175" w:line="265" w:lineRule="auto"/>
        <w:ind w:hanging="134"/>
      </w:pPr>
      <w:r>
        <w:t>The application handles non-integer inputs using try-catch.</w:t>
      </w:r>
    </w:p>
    <w:p w14:paraId="536C3276" w14:textId="77777777" w:rsidR="00576010" w:rsidRDefault="00576010" w:rsidP="00576010">
      <w:pPr>
        <w:numPr>
          <w:ilvl w:val="0"/>
          <w:numId w:val="14"/>
        </w:numPr>
        <w:spacing w:after="628" w:line="265" w:lineRule="auto"/>
        <w:ind w:hanging="134"/>
      </w:pPr>
      <w:r>
        <w:t>Ensures that the application does not crash on invalid data.</w:t>
      </w:r>
    </w:p>
    <w:p w14:paraId="78D8A8E3" w14:textId="77777777" w:rsidR="00576010" w:rsidRDefault="00576010" w:rsidP="00576010">
      <w:pPr>
        <w:ind w:left="-5"/>
      </w:pPr>
      <w:r>
        <w:t>5. Future Enhancements (Optional):</w:t>
      </w:r>
    </w:p>
    <w:p w14:paraId="2AD40C5E" w14:textId="77777777" w:rsidR="00576010" w:rsidRDefault="00576010" w:rsidP="00576010">
      <w:pPr>
        <w:numPr>
          <w:ilvl w:val="0"/>
          <w:numId w:val="15"/>
        </w:numPr>
        <w:spacing w:after="175" w:line="265" w:lineRule="auto"/>
        <w:ind w:hanging="134"/>
      </w:pPr>
      <w:r>
        <w:t>Integration with file I/O to save/load student records.</w:t>
      </w:r>
    </w:p>
    <w:p w14:paraId="23EB4E63" w14:textId="77777777" w:rsidR="00576010" w:rsidRDefault="00576010" w:rsidP="00576010">
      <w:pPr>
        <w:numPr>
          <w:ilvl w:val="0"/>
          <w:numId w:val="15"/>
        </w:numPr>
        <w:spacing w:after="175" w:line="265" w:lineRule="auto"/>
        <w:ind w:hanging="134"/>
      </w:pPr>
      <w:r>
        <w:t>Generate downloadable report cards.</w:t>
      </w:r>
    </w:p>
    <w:p w14:paraId="152AF672" w14:textId="77777777" w:rsidR="00576010" w:rsidRDefault="00576010" w:rsidP="00576010">
      <w:pPr>
        <w:numPr>
          <w:ilvl w:val="0"/>
          <w:numId w:val="15"/>
        </w:numPr>
        <w:spacing w:after="691" w:line="265" w:lineRule="auto"/>
        <w:ind w:hanging="134"/>
      </w:pPr>
      <w:r>
        <w:t>Data visualization for class performance trends.</w:t>
      </w:r>
    </w:p>
    <w:p w14:paraId="2C3D3C05" w14:textId="77777777" w:rsidR="00576010" w:rsidRDefault="00576010" w:rsidP="00576010">
      <w:pPr>
        <w:spacing w:after="0"/>
        <w:ind w:left="-5"/>
      </w:pPr>
      <w:r>
        <w:rPr>
          <w:rFonts w:ascii="Arial" w:eastAsia="Arial" w:hAnsi="Arial" w:cs="Arial"/>
          <w:b/>
          <w:sz w:val="24"/>
        </w:rPr>
        <w:t>Sample Output:</w:t>
      </w:r>
    </w:p>
    <w:p w14:paraId="44346608" w14:textId="77777777" w:rsidR="00576010" w:rsidRDefault="00576010" w:rsidP="00576010">
      <w:pPr>
        <w:spacing w:after="628"/>
        <w:ind w:left="-5"/>
      </w:pPr>
      <w:r>
        <w:t>Example Output for Two Students:</w:t>
      </w:r>
    </w:p>
    <w:p w14:paraId="293B0F0F" w14:textId="77777777" w:rsidR="00576010" w:rsidRDefault="00576010" w:rsidP="00576010">
      <w:pPr>
        <w:ind w:left="-5"/>
      </w:pPr>
      <w:r>
        <w:t>John (S101) - Total: 230, Average: 76.67, Result: Pass</w:t>
      </w:r>
    </w:p>
    <w:p w14:paraId="59BD773B" w14:textId="77777777" w:rsidR="00576010" w:rsidRDefault="00576010" w:rsidP="00576010">
      <w:pPr>
        <w:spacing w:after="628"/>
        <w:ind w:left="-5"/>
      </w:pPr>
      <w:r>
        <w:t>Jane (S102) - Total: 165, Average: 55.00, Result: Fail</w:t>
      </w:r>
    </w:p>
    <w:p w14:paraId="549408E5" w14:textId="77777777" w:rsidR="00576010" w:rsidRDefault="00576010" w:rsidP="00576010">
      <w:pPr>
        <w:spacing w:after="516" w:line="430" w:lineRule="auto"/>
        <w:ind w:left="-5"/>
      </w:pPr>
      <w:r>
        <w:t>This output demonstrates how the application processes inputs, performs calculations, and presents results clearly.</w:t>
      </w:r>
    </w:p>
    <w:p w14:paraId="4E2619B3" w14:textId="77777777" w:rsidR="00576010" w:rsidRDefault="00576010" w:rsidP="00576010">
      <w:pPr>
        <w:spacing w:after="767"/>
        <w:ind w:left="-5"/>
      </w:pPr>
      <w:r>
        <w:rPr>
          <w:rFonts w:ascii="Arial" w:eastAsia="Arial" w:hAnsi="Arial" w:cs="Arial"/>
          <w:b/>
          <w:sz w:val="24"/>
        </w:rPr>
        <w:t>Code Overview:</w:t>
      </w:r>
    </w:p>
    <w:p w14:paraId="26B4C012" w14:textId="77777777" w:rsidR="00576010" w:rsidRDefault="00576010" w:rsidP="00576010">
      <w:pPr>
        <w:spacing w:after="628"/>
        <w:ind w:left="-5"/>
      </w:pPr>
      <w:r>
        <w:lastRenderedPageBreak/>
        <w:t>Main Class: StudentGradeManager.java</w:t>
      </w:r>
    </w:p>
    <w:p w14:paraId="7F39366C" w14:textId="77777777" w:rsidR="00576010" w:rsidRDefault="00576010" w:rsidP="00576010">
      <w:pPr>
        <w:spacing w:after="453" w:line="430" w:lineRule="auto"/>
        <w:ind w:left="-5"/>
      </w:pPr>
      <w:r>
        <w:t xml:space="preserve">This is the primary class that builds the Swing interface using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and </w:t>
      </w:r>
      <w:proofErr w:type="spellStart"/>
      <w:r>
        <w:t>JTextArea</w:t>
      </w:r>
      <w:proofErr w:type="spellEnd"/>
      <w:r>
        <w:t>. It includes event handling to process user actions such as clicking the "Add Student" button.</w:t>
      </w:r>
    </w:p>
    <w:p w14:paraId="50E9BCCD" w14:textId="77777777" w:rsidR="00576010" w:rsidRDefault="00576010" w:rsidP="00576010">
      <w:pPr>
        <w:spacing w:after="628"/>
        <w:ind w:left="-5"/>
      </w:pPr>
      <w:r>
        <w:t>Inner Class: Student.java</w:t>
      </w:r>
    </w:p>
    <w:p w14:paraId="31FCF025" w14:textId="77777777" w:rsidR="00576010" w:rsidRDefault="00576010" w:rsidP="00576010">
      <w:pPr>
        <w:spacing w:after="453" w:line="430" w:lineRule="auto"/>
        <w:ind w:left="-5"/>
      </w:pPr>
      <w:r>
        <w:t>This class models a student entity with attributes: name, ID, and marks. It includes methods to calculate total, average, and determine pass/fail.</w:t>
      </w:r>
    </w:p>
    <w:p w14:paraId="4F9595F4" w14:textId="77777777" w:rsidR="00576010" w:rsidRDefault="00576010" w:rsidP="00576010">
      <w:pPr>
        <w:ind w:left="-5"/>
      </w:pPr>
      <w:r>
        <w:t>Key Java Concepts Used:</w:t>
      </w:r>
    </w:p>
    <w:p w14:paraId="38A69BAA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JFrame</w:t>
      </w:r>
      <w:proofErr w:type="spellEnd"/>
      <w:r>
        <w:t>: Base window for GUI</w:t>
      </w:r>
    </w:p>
    <w:p w14:paraId="6AAEA36B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JLabel</w:t>
      </w:r>
      <w:proofErr w:type="spellEnd"/>
      <w:r>
        <w:t>: Text labels for fields</w:t>
      </w:r>
    </w:p>
    <w:p w14:paraId="48C037D5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JTextField</w:t>
      </w:r>
      <w:proofErr w:type="spellEnd"/>
      <w:r>
        <w:t>: Input fields for user data</w:t>
      </w:r>
    </w:p>
    <w:p w14:paraId="112AB8CE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JButton</w:t>
      </w:r>
      <w:proofErr w:type="spellEnd"/>
      <w:r>
        <w:t>: Interactive button to trigger actions</w:t>
      </w:r>
    </w:p>
    <w:p w14:paraId="2F0062D2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JTextArea</w:t>
      </w:r>
      <w:proofErr w:type="spellEnd"/>
      <w:r>
        <w:t>: Output display area</w:t>
      </w:r>
    </w:p>
    <w:p w14:paraId="3CDBDDAB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proofErr w:type="spellStart"/>
      <w:r>
        <w:t>JScrollPane</w:t>
      </w:r>
      <w:proofErr w:type="spellEnd"/>
      <w:r>
        <w:t xml:space="preserve">: Scrollable container for </w:t>
      </w:r>
      <w:proofErr w:type="spellStart"/>
      <w:r>
        <w:t>JTextArea</w:t>
      </w:r>
      <w:proofErr w:type="spellEnd"/>
    </w:p>
    <w:p w14:paraId="59D3B89E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r>
        <w:t>ActionListener: Captures and handles button clicks</w:t>
      </w:r>
    </w:p>
    <w:p w14:paraId="2A5E7AE3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r>
        <w:t>try-catch: Handles exceptions during input parsing</w:t>
      </w:r>
    </w:p>
    <w:p w14:paraId="059D291D" w14:textId="77777777" w:rsidR="00576010" w:rsidRDefault="00576010" w:rsidP="00576010">
      <w:pPr>
        <w:spacing w:after="767"/>
        <w:ind w:left="-5"/>
      </w:pPr>
      <w:r>
        <w:rPr>
          <w:rFonts w:ascii="Arial" w:eastAsia="Arial" w:hAnsi="Arial" w:cs="Arial"/>
          <w:b/>
          <w:sz w:val="24"/>
        </w:rPr>
        <w:t>Conclusion:</w:t>
      </w:r>
    </w:p>
    <w:p w14:paraId="793EFE6B" w14:textId="77777777" w:rsidR="00576010" w:rsidRDefault="00576010" w:rsidP="00576010">
      <w:pPr>
        <w:spacing w:after="454" w:line="430" w:lineRule="auto"/>
        <w:ind w:left="-5"/>
      </w:pPr>
      <w:r>
        <w:t>This project serves as a fundamental learning experience for students who are beginning to explore Java programming and desktop application development.</w:t>
      </w:r>
    </w:p>
    <w:p w14:paraId="00B35A9E" w14:textId="77777777" w:rsidR="00576010" w:rsidRDefault="00576010" w:rsidP="00576010">
      <w:pPr>
        <w:ind w:left="-5"/>
      </w:pPr>
      <w:r>
        <w:t>Key Learning Outcomes:</w:t>
      </w:r>
    </w:p>
    <w:p w14:paraId="7BA809BB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r>
        <w:t>Building interactive GUIs using Java Swing</w:t>
      </w:r>
    </w:p>
    <w:p w14:paraId="788A3CD3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r>
        <w:t>Writing modular and object-oriented code</w:t>
      </w:r>
    </w:p>
    <w:p w14:paraId="6A4C53A0" w14:textId="77777777" w:rsidR="00576010" w:rsidRDefault="00576010" w:rsidP="00576010">
      <w:pPr>
        <w:numPr>
          <w:ilvl w:val="0"/>
          <w:numId w:val="16"/>
        </w:numPr>
        <w:spacing w:after="175" w:line="265" w:lineRule="auto"/>
        <w:ind w:hanging="134"/>
      </w:pPr>
      <w:r>
        <w:lastRenderedPageBreak/>
        <w:t>Implementing input validation and exception handling</w:t>
      </w:r>
    </w:p>
    <w:p w14:paraId="0D310D66" w14:textId="77777777" w:rsidR="00576010" w:rsidRDefault="00576010" w:rsidP="00576010">
      <w:pPr>
        <w:numPr>
          <w:ilvl w:val="0"/>
          <w:numId w:val="16"/>
        </w:numPr>
        <w:spacing w:after="628" w:line="265" w:lineRule="auto"/>
        <w:ind w:hanging="134"/>
      </w:pPr>
      <w:r>
        <w:t>Displaying formatted output based on calculations</w:t>
      </w:r>
    </w:p>
    <w:p w14:paraId="2DDBC797" w14:textId="77777777" w:rsidR="00576010" w:rsidRDefault="00576010" w:rsidP="00576010">
      <w:pPr>
        <w:spacing w:line="430" w:lineRule="auto"/>
        <w:ind w:left="-5"/>
      </w:pPr>
      <w:r>
        <w:t>Overall, this project lays the groundwork for more complex applications in the future and can be extended further by integrating databases, report generation, or web-based components.</w:t>
      </w:r>
    </w:p>
    <w:p w14:paraId="3B5C6B09" w14:textId="0A1E7A86" w:rsidR="006E431C" w:rsidRPr="006E431C" w:rsidRDefault="006E431C" w:rsidP="00576010">
      <w:pPr>
        <w:pStyle w:val="Heading2"/>
        <w:jc w:val="center"/>
        <w:rPr>
          <w:b w:val="0"/>
          <w:bCs w:val="0"/>
        </w:rPr>
      </w:pPr>
    </w:p>
    <w:sectPr w:rsidR="006E431C" w:rsidRPr="006E4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059E3"/>
    <w:multiLevelType w:val="hybridMultilevel"/>
    <w:tmpl w:val="3AFAE3B6"/>
    <w:lvl w:ilvl="0" w:tplc="4EEC03C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EC980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EDA7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8CAE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206A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F293E2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4EAE2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C27F8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67416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DE11DE"/>
    <w:multiLevelType w:val="hybridMultilevel"/>
    <w:tmpl w:val="2928592C"/>
    <w:lvl w:ilvl="0" w:tplc="778A712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68A194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52B06E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0CCF8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541A56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2A65A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2C244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051A8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50ADAC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B1103E"/>
    <w:multiLevelType w:val="hybridMultilevel"/>
    <w:tmpl w:val="AA9244F4"/>
    <w:lvl w:ilvl="0" w:tplc="A582188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1A83B6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E33C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82C04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F2D08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84E0C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B68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0A918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C2AA0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A2B1CE7"/>
    <w:multiLevelType w:val="hybridMultilevel"/>
    <w:tmpl w:val="1D48CD2A"/>
    <w:lvl w:ilvl="0" w:tplc="40B859C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ADCD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FC7BB6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A5D5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0D7D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A7C04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7663F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4A152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8D8A2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6748B7"/>
    <w:multiLevelType w:val="hybridMultilevel"/>
    <w:tmpl w:val="93F83A04"/>
    <w:lvl w:ilvl="0" w:tplc="0ECAA5F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C286A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FAE26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A70E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26AD2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58034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CEE98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84A1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44493E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E96804"/>
    <w:multiLevelType w:val="hybridMultilevel"/>
    <w:tmpl w:val="4D3C7E20"/>
    <w:lvl w:ilvl="0" w:tplc="10FE664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2AC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EBD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38A5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50B1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813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A3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4B0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E62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7027B3"/>
    <w:multiLevelType w:val="hybridMultilevel"/>
    <w:tmpl w:val="4CFA78BE"/>
    <w:lvl w:ilvl="0" w:tplc="7C74DB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043270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8D9D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04AB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0880B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EE03A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06FF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6C6AF0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4E09E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4711521">
    <w:abstractNumId w:val="8"/>
  </w:num>
  <w:num w:numId="2" w16cid:durableId="1408192651">
    <w:abstractNumId w:val="6"/>
  </w:num>
  <w:num w:numId="3" w16cid:durableId="331841058">
    <w:abstractNumId w:val="5"/>
  </w:num>
  <w:num w:numId="4" w16cid:durableId="1678773644">
    <w:abstractNumId w:val="4"/>
  </w:num>
  <w:num w:numId="5" w16cid:durableId="295641585">
    <w:abstractNumId w:val="7"/>
  </w:num>
  <w:num w:numId="6" w16cid:durableId="746457687">
    <w:abstractNumId w:val="3"/>
  </w:num>
  <w:num w:numId="7" w16cid:durableId="1651517016">
    <w:abstractNumId w:val="2"/>
  </w:num>
  <w:num w:numId="8" w16cid:durableId="747504433">
    <w:abstractNumId w:val="1"/>
  </w:num>
  <w:num w:numId="9" w16cid:durableId="848519588">
    <w:abstractNumId w:val="0"/>
  </w:num>
  <w:num w:numId="10" w16cid:durableId="2043818637">
    <w:abstractNumId w:val="10"/>
  </w:num>
  <w:num w:numId="11" w16cid:durableId="383061892">
    <w:abstractNumId w:val="11"/>
  </w:num>
  <w:num w:numId="12" w16cid:durableId="322438313">
    <w:abstractNumId w:val="13"/>
  </w:num>
  <w:num w:numId="13" w16cid:durableId="451680023">
    <w:abstractNumId w:val="15"/>
  </w:num>
  <w:num w:numId="14" w16cid:durableId="57871456">
    <w:abstractNumId w:val="9"/>
  </w:num>
  <w:num w:numId="15" w16cid:durableId="1882745786">
    <w:abstractNumId w:val="12"/>
  </w:num>
  <w:num w:numId="16" w16cid:durableId="18196070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363"/>
    <w:rsid w:val="00261D8F"/>
    <w:rsid w:val="0029639D"/>
    <w:rsid w:val="00303EB1"/>
    <w:rsid w:val="00326F90"/>
    <w:rsid w:val="003C0058"/>
    <w:rsid w:val="00576010"/>
    <w:rsid w:val="006E431C"/>
    <w:rsid w:val="0070699E"/>
    <w:rsid w:val="00A3044D"/>
    <w:rsid w:val="00AA1D8D"/>
    <w:rsid w:val="00B34C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37D88"/>
  <w14:defaultImageDpi w14:val="300"/>
  <w15:docId w15:val="{6C3E8D5A-EA8A-4C53-9E47-2B37D193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soni</cp:lastModifiedBy>
  <cp:revision>3</cp:revision>
  <dcterms:created xsi:type="dcterms:W3CDTF">2025-04-14T21:10:00Z</dcterms:created>
  <dcterms:modified xsi:type="dcterms:W3CDTF">2025-04-16T19:07:00Z</dcterms:modified>
  <cp:category/>
</cp:coreProperties>
</file>